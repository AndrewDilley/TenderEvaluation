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D7D12" w14:textId="77777777" w:rsidR="0056176E" w:rsidRDefault="00000000">
      <w:pPr>
        <w:pStyle w:val="Heading1"/>
      </w:pPr>
      <w:r>
        <w:t>Tender Submission by CompanyZZ</w:t>
      </w:r>
    </w:p>
    <w:p w14:paraId="14F3E5B9" w14:textId="77777777" w:rsidR="0056176E" w:rsidRDefault="00000000">
      <w:pPr>
        <w:pStyle w:val="Heading2"/>
      </w:pPr>
      <w:r>
        <w:t>Executive Summary</w:t>
      </w:r>
    </w:p>
    <w:p w14:paraId="6BC096F0" w14:textId="05D9451C" w:rsidR="0056176E" w:rsidRDefault="00000000">
      <w:r>
        <w:t>CompanyZZ is pleased to submit this tender in response to the provided requirements. Our team brings extensive expertise and a commitment to excellence.</w:t>
      </w:r>
      <w:r w:rsidR="000E6885">
        <w:t xml:space="preserve">  We have 20 years experience.</w:t>
      </w:r>
    </w:p>
    <w:p w14:paraId="566B5FE2" w14:textId="77777777" w:rsidR="0056176E" w:rsidRDefault="00000000">
      <w:pPr>
        <w:pStyle w:val="Heading2"/>
      </w:pPr>
      <w:r>
        <w:t>Technical Qualifications</w:t>
      </w:r>
    </w:p>
    <w:p w14:paraId="704A541D" w14:textId="77777777" w:rsidR="0056176E" w:rsidRDefault="00000000">
      <w:r>
        <w:t>CompanyZZ’s technical team consists of certified professionals with over 12 years of experience in delivering high-quality projects. We are confident in our ability to meet all specified requirements.</w:t>
      </w:r>
    </w:p>
    <w:p w14:paraId="6E89D5C4" w14:textId="77777777" w:rsidR="0056176E" w:rsidRDefault="00000000">
      <w:pPr>
        <w:pStyle w:val="Heading2"/>
      </w:pPr>
      <w:r>
        <w:t>Proposed Timeline</w:t>
      </w:r>
    </w:p>
    <w:p w14:paraId="38DABC83" w14:textId="77777777" w:rsidR="0056176E" w:rsidRDefault="00000000">
      <w:r>
        <w:t>The project will be delivered in five phases over 14 months. A detailed schedule is included. The schedule is dependent on the availability of staff and necessary approvals.</w:t>
      </w:r>
    </w:p>
    <w:p w14:paraId="3A7EAE41" w14:textId="77777777" w:rsidR="0056176E" w:rsidRDefault="00000000">
      <w:pPr>
        <w:pStyle w:val="Heading2"/>
      </w:pPr>
      <w:r>
        <w:t>Pricing</w:t>
      </w:r>
    </w:p>
    <w:p w14:paraId="28EFC417" w14:textId="77777777" w:rsidR="0056176E" w:rsidRDefault="00000000">
      <w:r>
        <w:t>$50,000</w:t>
      </w:r>
    </w:p>
    <w:p w14:paraId="11425CFB" w14:textId="77777777" w:rsidR="0056176E" w:rsidRDefault="00000000">
      <w:r>
        <w:br/>
        <w:t>Please send any questions to:</w:t>
      </w:r>
      <w:r>
        <w:br/>
      </w:r>
    </w:p>
    <w:p w14:paraId="39F5CC9F" w14:textId="77777777" w:rsidR="0056176E" w:rsidRDefault="00000000">
      <w:r>
        <w:t>John Smith</w:t>
      </w:r>
    </w:p>
    <w:p w14:paraId="25B7B586" w14:textId="77777777" w:rsidR="0056176E" w:rsidRDefault="00000000">
      <w:r>
        <w:t>0412 345 678</w:t>
      </w:r>
    </w:p>
    <w:p w14:paraId="13BB8D48" w14:textId="77777777" w:rsidR="0056176E" w:rsidRDefault="00000000">
      <w:r>
        <w:t>CIO</w:t>
      </w:r>
    </w:p>
    <w:p w14:paraId="1D27AE18" w14:textId="77777777" w:rsidR="0056176E" w:rsidRDefault="00000000">
      <w:r>
        <w:t>CompanyZZ</w:t>
      </w:r>
    </w:p>
    <w:p w14:paraId="164E8545" w14:textId="77777777" w:rsidR="0056176E" w:rsidRDefault="00000000">
      <w:r>
        <w:t>100 Innovation Drive, Melbourne, 3000</w:t>
      </w:r>
    </w:p>
    <w:p w14:paraId="5D5B6488" w14:textId="77777777" w:rsidR="0056176E" w:rsidRDefault="00000000">
      <w:r>
        <w:t>john.smith@companyzz.com.au</w:t>
      </w:r>
    </w:p>
    <w:sectPr w:rsidR="005617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02017">
    <w:abstractNumId w:val="8"/>
  </w:num>
  <w:num w:numId="2" w16cid:durableId="70541955">
    <w:abstractNumId w:val="6"/>
  </w:num>
  <w:num w:numId="3" w16cid:durableId="418253105">
    <w:abstractNumId w:val="5"/>
  </w:num>
  <w:num w:numId="4" w16cid:durableId="216669275">
    <w:abstractNumId w:val="4"/>
  </w:num>
  <w:num w:numId="5" w16cid:durableId="563612285">
    <w:abstractNumId w:val="7"/>
  </w:num>
  <w:num w:numId="6" w16cid:durableId="1081102247">
    <w:abstractNumId w:val="3"/>
  </w:num>
  <w:num w:numId="7" w16cid:durableId="1120998127">
    <w:abstractNumId w:val="2"/>
  </w:num>
  <w:num w:numId="8" w16cid:durableId="914634097">
    <w:abstractNumId w:val="1"/>
  </w:num>
  <w:num w:numId="9" w16cid:durableId="151141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885"/>
    <w:rsid w:val="0015074B"/>
    <w:rsid w:val="0029639D"/>
    <w:rsid w:val="00326F90"/>
    <w:rsid w:val="004A5A66"/>
    <w:rsid w:val="005617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135A7"/>
  <w14:defaultImageDpi w14:val="300"/>
  <w15:docId w15:val="{8C8833E4-B053-4294-8224-1BA338D6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335CCD-E974-41D8-910C-0830DBEEDEF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687</Characters>
  <Application>Microsoft Office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Dilley</cp:lastModifiedBy>
  <cp:revision>2</cp:revision>
  <dcterms:created xsi:type="dcterms:W3CDTF">2013-12-23T23:15:00Z</dcterms:created>
  <dcterms:modified xsi:type="dcterms:W3CDTF">2025-02-10T01:23:00Z</dcterms:modified>
  <cp:category/>
</cp:coreProperties>
</file>