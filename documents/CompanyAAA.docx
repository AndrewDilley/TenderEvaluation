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E5E8B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Tender Submission by CompanyAAA</w:t>
      </w:r>
    </w:p>
    <w:p w14:paraId="6C3DD468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Executive Summary</w:t>
      </w:r>
    </w:p>
    <w:p w14:paraId="1B0A98CA" w14:textId="77777777" w:rsidR="00FF76E5" w:rsidRPr="00FF76E5" w:rsidRDefault="00FF76E5" w:rsidP="00FF76E5">
      <w:pPr>
        <w:rPr>
          <w:lang w:val="en-AU"/>
        </w:rPr>
      </w:pPr>
      <w:r w:rsidRPr="00FF76E5">
        <w:rPr>
          <w:lang w:val="en-AU"/>
        </w:rPr>
        <w:t>CompanyAAA is pleased to submit this tender in response to the provided requirements.</w:t>
      </w:r>
      <w:r w:rsidRPr="00FF76E5">
        <w:rPr>
          <w:lang w:val="en-AU"/>
        </w:rPr>
        <w:br/>
        <w:t>Our team brings extensive expertise and a commitment to excellence.</w:t>
      </w:r>
    </w:p>
    <w:p w14:paraId="00942C5E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Technical Qualifications</w:t>
      </w:r>
    </w:p>
    <w:p w14:paraId="4F76C15A" w14:textId="31725531" w:rsidR="00FF76E5" w:rsidRPr="00FF76E5" w:rsidRDefault="00FF76E5" w:rsidP="00FF76E5">
      <w:pPr>
        <w:rPr>
          <w:lang w:val="en-AU"/>
        </w:rPr>
      </w:pPr>
      <w:r w:rsidRPr="00FF76E5">
        <w:rPr>
          <w:lang w:val="en-AU"/>
        </w:rPr>
        <w:t xml:space="preserve">CompanyAAA’s technical team consists of certified professionals with over </w:t>
      </w:r>
      <w:r w:rsidR="00C97B85">
        <w:rPr>
          <w:lang w:val="en-AU"/>
        </w:rPr>
        <w:t>50</w:t>
      </w:r>
      <w:r w:rsidRPr="00FF76E5">
        <w:rPr>
          <w:lang w:val="en-AU"/>
        </w:rPr>
        <w:t xml:space="preserve"> years of experience in delivering high-quality projects.</w:t>
      </w:r>
      <w:r w:rsidRPr="00FF76E5">
        <w:rPr>
          <w:lang w:val="en-AU"/>
        </w:rPr>
        <w:br/>
        <w:t>We are confident in our ability to meet all specified requirements and ensure timely project execution.</w:t>
      </w:r>
    </w:p>
    <w:p w14:paraId="19E4842C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Proposed Timeline</w:t>
      </w:r>
    </w:p>
    <w:p w14:paraId="6EAF4F31" w14:textId="77777777" w:rsidR="00FF76E5" w:rsidRPr="00FF76E5" w:rsidRDefault="00FF76E5" w:rsidP="00FF76E5">
      <w:pPr>
        <w:rPr>
          <w:lang w:val="en-AU"/>
        </w:rPr>
      </w:pPr>
      <w:r w:rsidRPr="00FF76E5">
        <w:rPr>
          <w:lang w:val="en-AU"/>
        </w:rPr>
        <w:t>The project will be delivered in six phases over 16 months.</w:t>
      </w:r>
      <w:r w:rsidRPr="00FF76E5">
        <w:rPr>
          <w:lang w:val="en-AU"/>
        </w:rPr>
        <w:br/>
        <w:t>A detailed schedule is included.</w:t>
      </w:r>
      <w:r w:rsidRPr="00FF76E5">
        <w:rPr>
          <w:lang w:val="en-AU"/>
        </w:rPr>
        <w:br/>
        <w:t>The schedule is dependent on the availability of staff, regulatory approvals, and infrastructure readiness.</w:t>
      </w:r>
    </w:p>
    <w:p w14:paraId="567E0861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Pricing</w:t>
      </w:r>
    </w:p>
    <w:p w14:paraId="3C145B90" w14:textId="70765040" w:rsidR="00FF76E5" w:rsidRDefault="00FF76E5" w:rsidP="00FF76E5">
      <w:pPr>
        <w:rPr>
          <w:lang w:val="en-AU"/>
        </w:rPr>
      </w:pPr>
      <w:r w:rsidRPr="00FF76E5">
        <w:rPr>
          <w:lang w:val="en-AU"/>
        </w:rPr>
        <w:t>$</w:t>
      </w:r>
      <w:r w:rsidR="00274232">
        <w:rPr>
          <w:lang w:val="en-AU"/>
        </w:rPr>
        <w:t>200,000</w:t>
      </w:r>
    </w:p>
    <w:p w14:paraId="68D77E0B" w14:textId="7D04F057" w:rsidR="00E62937" w:rsidRDefault="008F0E2F" w:rsidP="00FF76E5">
      <w:pPr>
        <w:rPr>
          <w:lang w:val="en-AU"/>
        </w:rPr>
      </w:pPr>
      <w:r>
        <w:rPr>
          <w:lang w:val="en-AU"/>
        </w:rPr>
        <w:t>Code of Conduct</w:t>
      </w:r>
    </w:p>
    <w:p w14:paraId="2CB486A5" w14:textId="44BC160A" w:rsidR="008F0E2F" w:rsidRDefault="008F0E2F" w:rsidP="00FF76E5">
      <w:pPr>
        <w:rPr>
          <w:lang w:val="en-AU"/>
        </w:rPr>
      </w:pPr>
      <w:r>
        <w:rPr>
          <w:lang w:val="en-AU"/>
        </w:rPr>
        <w:t>The company has a strict code of conduct policy which aligns with that of the Victorian Public Sector.</w:t>
      </w:r>
    </w:p>
    <w:p w14:paraId="7049143A" w14:textId="77777777" w:rsidR="00E62937" w:rsidRDefault="00E62937" w:rsidP="00E62937">
      <w:r w:rsidRPr="00A356B5">
        <w:rPr>
          <w:b/>
          <w:bCs/>
        </w:rPr>
        <w:t>Quality</w:t>
      </w:r>
    </w:p>
    <w:p w14:paraId="3E99F221" w14:textId="77777777" w:rsidR="00E62937" w:rsidRDefault="00E62937" w:rsidP="00E62937">
      <w:r>
        <w:t>We align with ISO9900</w:t>
      </w:r>
    </w:p>
    <w:p w14:paraId="02EA4441" w14:textId="77777777" w:rsidR="00E62937" w:rsidRPr="00FF76E5" w:rsidRDefault="00E62937" w:rsidP="00FF76E5">
      <w:pPr>
        <w:rPr>
          <w:lang w:val="en-AU"/>
        </w:rPr>
      </w:pPr>
    </w:p>
    <w:p w14:paraId="7409737C" w14:textId="77777777" w:rsidR="00FF76E5" w:rsidRPr="00FF76E5" w:rsidRDefault="00000000" w:rsidP="00FF76E5">
      <w:pPr>
        <w:rPr>
          <w:lang w:val="en-AU"/>
        </w:rPr>
      </w:pPr>
      <w:r>
        <w:rPr>
          <w:lang w:val="en-AU"/>
        </w:rPr>
        <w:pict w14:anchorId="26ACEAF4">
          <v:rect id="_x0000_i1025" style="width:0;height:1.5pt" o:hralign="center" o:hrstd="t" o:hr="t" fillcolor="#a0a0a0" stroked="f"/>
        </w:pict>
      </w:r>
    </w:p>
    <w:p w14:paraId="29A04386" w14:textId="77777777" w:rsidR="00FF76E5" w:rsidRPr="00FF76E5" w:rsidRDefault="00FF76E5" w:rsidP="00FF76E5">
      <w:pPr>
        <w:rPr>
          <w:b/>
          <w:bCs/>
          <w:lang w:val="en-AU"/>
        </w:rPr>
      </w:pPr>
      <w:r w:rsidRPr="00FF76E5">
        <w:rPr>
          <w:b/>
          <w:bCs/>
          <w:lang w:val="en-AU"/>
        </w:rPr>
        <w:t>Contact Information</w:t>
      </w:r>
    </w:p>
    <w:p w14:paraId="044B3FAE" w14:textId="77777777" w:rsidR="00FF76E5" w:rsidRPr="00FF76E5" w:rsidRDefault="00FF76E5" w:rsidP="00FF76E5">
      <w:pPr>
        <w:rPr>
          <w:lang w:val="en-AU"/>
        </w:rPr>
      </w:pPr>
      <w:r w:rsidRPr="00FF76E5">
        <w:rPr>
          <w:b/>
          <w:bCs/>
          <w:lang w:val="en-AU"/>
        </w:rPr>
        <w:t>Please send any questions to:</w:t>
      </w:r>
    </w:p>
    <w:p w14:paraId="55D69B13" w14:textId="77777777" w:rsidR="00FF76E5" w:rsidRPr="00FF76E5" w:rsidRDefault="00FF76E5" w:rsidP="00FF76E5">
      <w:pPr>
        <w:rPr>
          <w:lang w:val="en-AU"/>
        </w:rPr>
      </w:pPr>
      <w:r w:rsidRPr="00FF76E5">
        <w:rPr>
          <w:lang w:val="en-AU"/>
        </w:rPr>
        <w:t>Alice Johnson</w:t>
      </w:r>
      <w:r w:rsidRPr="00FF76E5">
        <w:rPr>
          <w:lang w:val="en-AU"/>
        </w:rPr>
        <w:br/>
        <w:t>0423 567 890</w:t>
      </w:r>
      <w:r w:rsidRPr="00FF76E5">
        <w:rPr>
          <w:lang w:val="en-AU"/>
        </w:rPr>
        <w:br/>
        <w:t>CIO</w:t>
      </w:r>
      <w:r w:rsidRPr="00FF76E5">
        <w:rPr>
          <w:lang w:val="en-AU"/>
        </w:rPr>
        <w:br/>
        <w:t>CompanyAAA</w:t>
      </w:r>
      <w:r w:rsidRPr="00FF76E5">
        <w:rPr>
          <w:lang w:val="en-AU"/>
        </w:rPr>
        <w:br/>
        <w:t>500 Enterprise Road, Sydney, 2000</w:t>
      </w:r>
      <w:r w:rsidRPr="00FF76E5">
        <w:rPr>
          <w:lang w:val="en-AU"/>
        </w:rPr>
        <w:br/>
        <w:t>alice.johnson@companyaaa.com.au</w:t>
      </w:r>
    </w:p>
    <w:p w14:paraId="47664642" w14:textId="7DC9AECA" w:rsidR="00F2395A" w:rsidRPr="00FF76E5" w:rsidRDefault="00F2395A" w:rsidP="00FF76E5"/>
    <w:sectPr w:rsidR="00F2395A" w:rsidRPr="00FF76E5" w:rsidSect="000346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B4C99" w14:textId="77777777" w:rsidR="00705A9A" w:rsidRDefault="00705A9A" w:rsidP="00274232">
      <w:pPr>
        <w:spacing w:after="0" w:line="240" w:lineRule="auto"/>
      </w:pPr>
      <w:r>
        <w:separator/>
      </w:r>
    </w:p>
  </w:endnote>
  <w:endnote w:type="continuationSeparator" w:id="0">
    <w:p w14:paraId="61AD30EE" w14:textId="77777777" w:rsidR="00705A9A" w:rsidRDefault="00705A9A" w:rsidP="0027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51F62" w14:textId="77777777" w:rsidR="00274232" w:rsidRDefault="00274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6648A" w14:textId="77777777" w:rsidR="00274232" w:rsidRDefault="002742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A151F" w14:textId="77777777" w:rsidR="00274232" w:rsidRDefault="00274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9CA0B" w14:textId="77777777" w:rsidR="00705A9A" w:rsidRDefault="00705A9A" w:rsidP="00274232">
      <w:pPr>
        <w:spacing w:after="0" w:line="240" w:lineRule="auto"/>
      </w:pPr>
      <w:r>
        <w:separator/>
      </w:r>
    </w:p>
  </w:footnote>
  <w:footnote w:type="continuationSeparator" w:id="0">
    <w:p w14:paraId="0ACD4E75" w14:textId="77777777" w:rsidR="00705A9A" w:rsidRDefault="00705A9A" w:rsidP="00274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9291A" w14:textId="77777777" w:rsidR="00274232" w:rsidRDefault="002742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233E0" w14:textId="77777777" w:rsidR="00274232" w:rsidRDefault="002742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017BA" w14:textId="77777777" w:rsidR="00274232" w:rsidRDefault="00274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856576">
    <w:abstractNumId w:val="8"/>
  </w:num>
  <w:num w:numId="2" w16cid:durableId="1584992398">
    <w:abstractNumId w:val="6"/>
  </w:num>
  <w:num w:numId="3" w16cid:durableId="2049841375">
    <w:abstractNumId w:val="5"/>
  </w:num>
  <w:num w:numId="4" w16cid:durableId="1515802391">
    <w:abstractNumId w:val="4"/>
  </w:num>
  <w:num w:numId="5" w16cid:durableId="1085999172">
    <w:abstractNumId w:val="7"/>
  </w:num>
  <w:num w:numId="6" w16cid:durableId="1486967287">
    <w:abstractNumId w:val="3"/>
  </w:num>
  <w:num w:numId="7" w16cid:durableId="219021907">
    <w:abstractNumId w:val="2"/>
  </w:num>
  <w:num w:numId="8" w16cid:durableId="1750618053">
    <w:abstractNumId w:val="1"/>
  </w:num>
  <w:num w:numId="9" w16cid:durableId="56468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45D"/>
    <w:rsid w:val="0015074B"/>
    <w:rsid w:val="0024407C"/>
    <w:rsid w:val="00274232"/>
    <w:rsid w:val="0029639D"/>
    <w:rsid w:val="00325186"/>
    <w:rsid w:val="00326F90"/>
    <w:rsid w:val="00397603"/>
    <w:rsid w:val="004A5A66"/>
    <w:rsid w:val="00705A9A"/>
    <w:rsid w:val="008F0E2F"/>
    <w:rsid w:val="00980615"/>
    <w:rsid w:val="00AA1D8D"/>
    <w:rsid w:val="00AC6246"/>
    <w:rsid w:val="00B47730"/>
    <w:rsid w:val="00C7027A"/>
    <w:rsid w:val="00C97B85"/>
    <w:rsid w:val="00CB0664"/>
    <w:rsid w:val="00E62937"/>
    <w:rsid w:val="00F11852"/>
    <w:rsid w:val="00F2395A"/>
    <w:rsid w:val="00FC693F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D65CA42"/>
  <w14:defaultImageDpi w14:val="300"/>
  <w15:docId w15:val="{8C8833E4-B053-4294-8224-1BA338D6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256417-51E8-44AE-8995-759F75791B22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874</Characters>
  <Application>Microsoft Office Word</Application>
  <DocSecurity>0</DocSecurity>
  <Lines>33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Andrew Dilley</cp:lastModifiedBy>
  <cp:revision>7</cp:revision>
  <dcterms:created xsi:type="dcterms:W3CDTF">2013-12-23T23:15:00Z</dcterms:created>
  <dcterms:modified xsi:type="dcterms:W3CDTF">2025-02-11T23:01:00Z</dcterms:modified>
  <cp:category/>
</cp:coreProperties>
</file>